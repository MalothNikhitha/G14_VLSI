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tl w:val="0"/>
        </w:rPr>
      </w:pPr>
      <w:bookmarkStart w:id="0" w:name="_GoBack"/>
      <w:bookmarkEnd w:id="0"/>
      <w:r>
        <w:rPr>
          <w:b/>
          <w:rtl w:val="0"/>
        </w:rPr>
        <w:t xml:space="preserve">                                                      ASSAIGNMENT1</w:t>
      </w:r>
    </w:p>
    <w:p>
      <w:pPr>
        <w:rPr>
          <w:b/>
          <w:rtl w:val="0"/>
        </w:rPr>
      </w:pPr>
    </w:p>
    <w:p>
      <w:pPr>
        <w:rPr>
          <w:rFonts w:hint="default"/>
          <w:b/>
          <w:rtl w:val="0"/>
          <w:lang w:val="en-GB"/>
        </w:rPr>
      </w:pPr>
      <w:r>
        <w:rPr>
          <w:rFonts w:hint="default"/>
          <w:b/>
          <w:rtl w:val="0"/>
          <w:lang w:val="en-GB"/>
        </w:rPr>
        <w:t xml:space="preserve">        Monday                                         </w:t>
      </w:r>
      <w:r>
        <w:rPr>
          <w:b/>
          <w:rtl w:val="0"/>
        </w:rPr>
        <w:t>Task1</w:t>
      </w:r>
      <w:r>
        <w:rPr>
          <w:rFonts w:hint="default"/>
          <w:b/>
          <w:rtl w:val="0"/>
          <w:lang w:val="en-GB"/>
        </w:rPr>
        <w:t xml:space="preserve">                                        04/12/23 </w:t>
      </w:r>
    </w:p>
    <w:p>
      <w:pPr>
        <w:rPr>
          <w:b/>
          <w:rtl w:val="0"/>
        </w:rPr>
      </w:pPr>
    </w:p>
    <w:p>
      <w:pPr>
        <w:rPr>
          <w:b/>
        </w:rPr>
      </w:pPr>
    </w:p>
    <w:p>
      <w:pPr>
        <w:rPr>
          <w:b/>
        </w:rPr>
      </w:pPr>
      <w:r>
        <w:rPr>
          <w:b/>
          <w:rtl w:val="0"/>
        </w:rPr>
        <w:t>1) Why do we moved from BJT to MOSFET?</w:t>
      </w:r>
    </w:p>
    <w:p>
      <w:pPr>
        <w:rPr>
          <w:b/>
        </w:rPr>
      </w:pPr>
    </w:p>
    <w:p>
      <w:pPr>
        <w:numPr>
          <w:ilvl w:val="0"/>
          <w:numId w:val="1"/>
        </w:numPr>
        <w:ind w:left="720" w:hanging="360"/>
      </w:pPr>
      <w:r>
        <w:rPr>
          <w:rtl w:val="0"/>
        </w:rPr>
        <w:t>The transition from Bipolar Junction Transistors (BJTs) to Metal-Oxide-Semiconductor Field-Effect Transistors (MOSFETs) occurred due to several advantages MOSFETs offer over BJTs. Here are some key reasons:</w:t>
      </w:r>
    </w:p>
    <w:p>
      <w:pPr>
        <w:rPr>
          <w:b/>
        </w:rPr>
      </w:pPr>
    </w:p>
    <w:p>
      <w:r>
        <w:rPr>
          <w:b/>
          <w:rtl w:val="0"/>
        </w:rPr>
        <w:t xml:space="preserve">      </w:t>
      </w:r>
      <w:r>
        <w:rPr>
          <w:rFonts w:hint="default"/>
          <w:b/>
          <w:rtl w:val="0"/>
          <w:lang w:val="en-GB"/>
        </w:rPr>
        <w:t>a</w:t>
      </w:r>
      <w:r>
        <w:rPr>
          <w:b/>
          <w:rtl w:val="0"/>
        </w:rPr>
        <w:t>.Lower Power Consumption:</w:t>
      </w:r>
      <w:r>
        <w:rPr>
          <w:rtl w:val="0"/>
        </w:rPr>
        <w:t xml:space="preserve"> </w:t>
      </w:r>
    </w:p>
    <w:p/>
    <w:p>
      <w:pPr>
        <w:numPr>
          <w:ilvl w:val="0"/>
          <w:numId w:val="2"/>
        </w:numPr>
        <w:ind w:left="720" w:hanging="360"/>
        <w:rPr>
          <w:u w:val="none"/>
        </w:rPr>
      </w:pPr>
      <w:r>
        <w:rPr>
          <w:rtl w:val="0"/>
        </w:rPr>
        <w:t>MOSFETs have very high input impedance, which means they require almost no current to control the device.</w:t>
      </w:r>
    </w:p>
    <w:p>
      <w:pPr>
        <w:numPr>
          <w:ilvl w:val="0"/>
          <w:numId w:val="2"/>
        </w:numPr>
        <w:ind w:left="720" w:hanging="360"/>
        <w:rPr>
          <w:u w:val="none"/>
        </w:rPr>
      </w:pPr>
      <w:r>
        <w:rPr>
          <w:rtl w:val="0"/>
        </w:rPr>
        <w:t xml:space="preserve"> Unlike BJTs, which continuously draw current to remain in an on-state, MOSFETs consume negligible power when not switching.</w:t>
      </w:r>
    </w:p>
    <w:p>
      <w:pPr>
        <w:rPr>
          <w:b/>
        </w:rPr>
      </w:pPr>
    </w:p>
    <w:p>
      <w:pPr>
        <w:rPr>
          <w:b/>
        </w:rPr>
      </w:pPr>
      <w:r>
        <w:rPr>
          <w:b/>
          <w:rtl w:val="0"/>
        </w:rPr>
        <w:t xml:space="preserve">      </w:t>
      </w:r>
      <w:r>
        <w:rPr>
          <w:rFonts w:hint="default"/>
          <w:b/>
          <w:rtl w:val="0"/>
          <w:lang w:val="en-GB"/>
        </w:rPr>
        <w:t>b</w:t>
      </w:r>
      <w:r>
        <w:rPr>
          <w:b/>
          <w:rtl w:val="0"/>
        </w:rPr>
        <w:t>.High Input Impedance:</w:t>
      </w:r>
    </w:p>
    <w:p>
      <w:pPr>
        <w:rPr>
          <w:b/>
        </w:rPr>
      </w:pPr>
    </w:p>
    <w:p>
      <w:pPr>
        <w:numPr>
          <w:ilvl w:val="0"/>
          <w:numId w:val="3"/>
        </w:numPr>
        <w:ind w:left="720" w:hanging="360"/>
        <w:rPr>
          <w:u w:val="none"/>
        </w:rPr>
      </w:pPr>
      <w:r>
        <w:rPr>
          <w:rtl w:val="0"/>
        </w:rPr>
        <w:t>MOSFETs have a very high input impedance, making them ideal for use in integrated circuits where multiple transistors need to be connected without significantly loading down the circuit.</w:t>
      </w:r>
    </w:p>
    <w:p>
      <w:pPr>
        <w:rPr>
          <w:b/>
        </w:rPr>
      </w:pPr>
    </w:p>
    <w:p>
      <w:pPr>
        <w:rPr>
          <w:b/>
        </w:rPr>
      </w:pPr>
      <w:r>
        <w:rPr>
          <w:b/>
          <w:rtl w:val="0"/>
        </w:rPr>
        <w:t xml:space="preserve">      </w:t>
      </w:r>
      <w:r>
        <w:rPr>
          <w:rFonts w:hint="default"/>
          <w:b/>
          <w:rtl w:val="0"/>
          <w:lang w:val="en-GB"/>
        </w:rPr>
        <w:t>c</w:t>
      </w:r>
      <w:r>
        <w:rPr>
          <w:b/>
          <w:rtl w:val="0"/>
        </w:rPr>
        <w:t>.Miniaturization and Scalability:</w:t>
      </w:r>
    </w:p>
    <w:p>
      <w:pPr>
        <w:rPr>
          <w:b/>
        </w:rPr>
      </w:pPr>
    </w:p>
    <w:p>
      <w:pPr>
        <w:numPr>
          <w:ilvl w:val="0"/>
          <w:numId w:val="4"/>
        </w:numPr>
        <w:ind w:left="720" w:hanging="360"/>
        <w:rPr>
          <w:u w:val="none"/>
        </w:rPr>
      </w:pPr>
      <w:r>
        <w:rPr>
          <w:rtl w:val="0"/>
        </w:rPr>
        <w:t>MOSFETs can be made much smaller than BJTs.</w:t>
      </w:r>
    </w:p>
    <w:p>
      <w:pPr>
        <w:numPr>
          <w:ilvl w:val="0"/>
          <w:numId w:val="4"/>
        </w:numPr>
        <w:ind w:left="720" w:hanging="360"/>
        <w:rPr>
          <w:u w:val="none"/>
        </w:rPr>
      </w:pPr>
      <w:r>
        <w:rPr>
          <w:rtl w:val="0"/>
        </w:rPr>
        <w:t xml:space="preserve"> With advancements in semiconductor technology, MOSFETs have been able to shrink in size, allowing for more transistors to be packed into a smaller area, leading to higher integration density in modern microelectronics.</w:t>
      </w:r>
    </w:p>
    <w:p>
      <w:pPr>
        <w:rPr>
          <w:b/>
        </w:rPr>
      </w:pPr>
    </w:p>
    <w:p>
      <w:pPr>
        <w:rPr>
          <w:b/>
        </w:rPr>
      </w:pPr>
      <w:r>
        <w:rPr>
          <w:b/>
          <w:rtl w:val="0"/>
        </w:rPr>
        <w:t xml:space="preserve">      </w:t>
      </w:r>
      <w:r>
        <w:rPr>
          <w:rFonts w:hint="default"/>
          <w:b/>
          <w:rtl w:val="0"/>
          <w:lang w:val="en-GB"/>
        </w:rPr>
        <w:t>d</w:t>
      </w:r>
      <w:r>
        <w:rPr>
          <w:b/>
          <w:rtl w:val="0"/>
        </w:rPr>
        <w:t>.Faster Switching Speeds:</w:t>
      </w:r>
    </w:p>
    <w:p>
      <w:pPr>
        <w:rPr>
          <w:b/>
        </w:rPr>
      </w:pPr>
    </w:p>
    <w:p>
      <w:pPr>
        <w:numPr>
          <w:ilvl w:val="0"/>
          <w:numId w:val="5"/>
        </w:numPr>
        <w:ind w:left="720" w:hanging="360"/>
        <w:rPr>
          <w:u w:val="none"/>
        </w:rPr>
      </w:pPr>
      <w:r>
        <w:rPr>
          <w:rtl w:val="0"/>
        </w:rPr>
        <w:t>MOSFETs have faster switching speeds compared to BJTs.</w:t>
      </w:r>
    </w:p>
    <w:p>
      <w:pPr>
        <w:numPr>
          <w:ilvl w:val="0"/>
          <w:numId w:val="5"/>
        </w:numPr>
        <w:ind w:left="720" w:hanging="360"/>
        <w:rPr>
          <w:u w:val="none"/>
        </w:rPr>
      </w:pPr>
      <w:r>
        <w:rPr>
          <w:rtl w:val="0"/>
        </w:rPr>
        <w:t xml:space="preserve"> This characteristic is crucial in high-frequency applications such as in modern CPUs and other digital circuits.</w:t>
      </w:r>
    </w:p>
    <w:p>
      <w:pPr>
        <w:rPr>
          <w:b/>
        </w:rPr>
      </w:pPr>
    </w:p>
    <w:p>
      <w:pPr>
        <w:rPr>
          <w:b/>
        </w:rPr>
      </w:pPr>
      <w:r>
        <w:rPr>
          <w:b/>
          <w:rtl w:val="0"/>
        </w:rPr>
        <w:t xml:space="preserve">      </w:t>
      </w:r>
      <w:r>
        <w:rPr>
          <w:rFonts w:hint="default"/>
          <w:b/>
          <w:rtl w:val="0"/>
          <w:lang w:val="en-GB"/>
        </w:rPr>
        <w:t>e</w:t>
      </w:r>
      <w:r>
        <w:rPr>
          <w:b/>
          <w:rtl w:val="0"/>
        </w:rPr>
        <w:t>.Insensitivity to Temperature:</w:t>
      </w:r>
    </w:p>
    <w:p>
      <w:pPr>
        <w:rPr>
          <w:b/>
        </w:rPr>
      </w:pPr>
    </w:p>
    <w:p>
      <w:pPr>
        <w:numPr>
          <w:ilvl w:val="0"/>
          <w:numId w:val="6"/>
        </w:numPr>
        <w:ind w:left="720" w:hanging="360"/>
        <w:rPr>
          <w:u w:val="none"/>
        </w:rPr>
      </w:pPr>
      <w:r>
        <w:rPr>
          <w:rtl w:val="0"/>
        </w:rPr>
        <w:t>MOSFETs are less sensitive to changes in temperature compared to BJTs, leading to better stability and reliability in a wide range of operating conditions.</w:t>
      </w:r>
    </w:p>
    <w:p>
      <w:pPr>
        <w:rPr>
          <w:b/>
        </w:rPr>
      </w:pPr>
    </w:p>
    <w:p>
      <w:pPr>
        <w:rPr>
          <w:b/>
        </w:rPr>
      </w:pPr>
      <w:r>
        <w:rPr>
          <w:b/>
          <w:rtl w:val="0"/>
        </w:rPr>
        <w:t xml:space="preserve">      </w:t>
      </w:r>
      <w:r>
        <w:rPr>
          <w:rFonts w:hint="default"/>
          <w:b/>
          <w:rtl w:val="0"/>
          <w:lang w:val="en-GB"/>
        </w:rPr>
        <w:t>f</w:t>
      </w:r>
      <w:r>
        <w:rPr>
          <w:b/>
          <w:rtl w:val="0"/>
        </w:rPr>
        <w:t>.Less Manufacturing Complexity:</w:t>
      </w:r>
    </w:p>
    <w:p>
      <w:pPr>
        <w:rPr>
          <w:b/>
        </w:rPr>
      </w:pPr>
    </w:p>
    <w:p>
      <w:pPr>
        <w:numPr>
          <w:ilvl w:val="0"/>
          <w:numId w:val="7"/>
        </w:numPr>
        <w:ind w:left="720" w:hanging="360"/>
        <w:rPr>
          <w:u w:val="none"/>
        </w:rPr>
      </w:pPr>
      <w:r>
        <w:rPr>
          <w:rtl w:val="0"/>
        </w:rPr>
        <w:t>MOSFETs are easier to fabricate compared to BJTs due to simpler manufacturing processes, which has contributed to their widespread adoption in the semiconductor industry.</w:t>
      </w:r>
    </w:p>
    <w:p>
      <w:pPr>
        <w:rPr>
          <w:b/>
        </w:rPr>
      </w:pPr>
    </w:p>
    <w:p>
      <w:pPr>
        <w:rPr>
          <w:b/>
        </w:rPr>
      </w:pPr>
      <w:r>
        <w:rPr>
          <w:b/>
          <w:rtl w:val="0"/>
        </w:rPr>
        <w:t xml:space="preserve">      </w:t>
      </w:r>
      <w:r>
        <w:rPr>
          <w:rFonts w:hint="default"/>
          <w:b/>
          <w:rtl w:val="0"/>
          <w:lang w:val="en-GB"/>
        </w:rPr>
        <w:t>g</w:t>
      </w:r>
      <w:r>
        <w:rPr>
          <w:b/>
          <w:rtl w:val="0"/>
        </w:rPr>
        <w:t>.Higher Noise Immunity:</w:t>
      </w:r>
    </w:p>
    <w:p>
      <w:pPr>
        <w:rPr>
          <w:b/>
        </w:rPr>
      </w:pPr>
    </w:p>
    <w:p>
      <w:pPr>
        <w:numPr>
          <w:ilvl w:val="0"/>
          <w:numId w:val="8"/>
        </w:numPr>
        <w:ind w:left="720" w:hanging="360"/>
        <w:rPr>
          <w:u w:val="none"/>
        </w:rPr>
      </w:pPr>
      <w:r>
        <w:rPr>
          <w:rtl w:val="0"/>
        </w:rPr>
        <w:t>MOSFETs exhibit better noise immunity compared to BJTs, making them suitable for use in various electronic applications where signal integrity is crucial.</w:t>
      </w:r>
    </w:p>
    <w:p>
      <w:pPr>
        <w:rPr>
          <w:b/>
        </w:rPr>
      </w:pPr>
    </w:p>
    <w:p>
      <w:r>
        <w:rPr>
          <w:rtl w:val="0"/>
        </w:rPr>
        <w:t>Overall, the shift from BJTs to MOSFETs has been driven by the need for more efficient, smaller, faster, and more reliable transistors in modern electronic devices and integrated circuits.</w:t>
      </w:r>
    </w:p>
    <w:p/>
    <w:p/>
    <w:p/>
    <w:p>
      <w:pPr>
        <w:rPr>
          <w:b/>
        </w:rPr>
      </w:pPr>
      <w:r>
        <w:rPr>
          <w:b/>
          <w:rtl w:val="0"/>
        </w:rPr>
        <w:t>2:Difference Between MOSFET and FINFET</w:t>
      </w:r>
    </w:p>
    <w:p>
      <w:pPr>
        <w:rPr>
          <w:b/>
        </w:rPr>
      </w:pPr>
    </w:p>
    <w:p>
      <w:pPr>
        <w:numPr>
          <w:ilvl w:val="0"/>
          <w:numId w:val="9"/>
        </w:numPr>
        <w:ind w:left="720" w:hanging="360"/>
        <w:rPr>
          <w:u w:val="none"/>
        </w:rPr>
      </w:pPr>
      <w:r>
        <w:rPr>
          <w:rtl w:val="0"/>
        </w:rPr>
        <w:t>MOSFET (Metal-Oxide-Semiconductor Field-Effect Transistor) and FINFET (Fin Field-Effect Transistor) are both types of field-effect transistors used in semiconductor technology.</w:t>
      </w:r>
    </w:p>
    <w:p>
      <w:pPr>
        <w:ind w:left="720" w:firstLine="0"/>
      </w:pPr>
    </w:p>
    <w:p>
      <w:pPr>
        <w:ind w:left="0" w:firstLine="0"/>
        <w:rPr>
          <w:b/>
        </w:rPr>
      </w:pPr>
      <w:r>
        <w:rPr>
          <w:b/>
          <w:rtl w:val="0"/>
        </w:rPr>
        <w:t xml:space="preserve">     Differences:</w:t>
      </w:r>
    </w:p>
    <w:p/>
    <w:p>
      <w:pPr>
        <w:rPr>
          <w:b/>
        </w:rPr>
      </w:pPr>
      <w:r>
        <w:rPr>
          <w:b/>
          <w:rtl w:val="0"/>
        </w:rPr>
        <w:t xml:space="preserve">    </w:t>
      </w:r>
      <w:r>
        <w:rPr>
          <w:rFonts w:hint="default"/>
          <w:b/>
          <w:rtl w:val="0"/>
          <w:lang w:val="en-GB"/>
        </w:rPr>
        <w:t>a</w:t>
      </w:r>
      <w:r>
        <w:rPr>
          <w:b/>
          <w:rtl w:val="0"/>
        </w:rPr>
        <w:t>.Structure:</w:t>
      </w:r>
    </w:p>
    <w:p>
      <w:pPr>
        <w:rPr>
          <w:b/>
        </w:rPr>
      </w:pPr>
    </w:p>
    <w:p>
      <w:pPr>
        <w:numPr>
          <w:ilvl w:val="0"/>
          <w:numId w:val="10"/>
        </w:numPr>
        <w:ind w:left="720" w:hanging="360"/>
        <w:rPr>
          <w:u w:val="none"/>
        </w:rPr>
      </w:pPr>
      <w:r>
        <w:rPr>
          <w:rtl w:val="0"/>
        </w:rPr>
        <w:t xml:space="preserve"> MOSFET: It has a planar structure with a gate, source, and drain regions on a flat surface.</w:t>
      </w:r>
    </w:p>
    <w:p>
      <w:pPr>
        <w:numPr>
          <w:ilvl w:val="0"/>
          <w:numId w:val="10"/>
        </w:numPr>
        <w:ind w:left="720" w:hanging="360"/>
        <w:rPr>
          <w:u w:val="none"/>
        </w:rPr>
      </w:pPr>
      <w:r>
        <w:rPr>
          <w:rtl w:val="0"/>
        </w:rPr>
        <w:t xml:space="preserve"> FINFET: Also known as a "3D transistor," it features a three-dimensional structure where the  channel is wrapped around multiple sides of a fin-like structure that protrudes from the silicon surface.</w:t>
      </w:r>
    </w:p>
    <w:p/>
    <w:p>
      <w:pPr>
        <w:rPr>
          <w:b/>
        </w:rPr>
      </w:pPr>
      <w:r>
        <w:rPr>
          <w:b/>
          <w:rtl w:val="0"/>
        </w:rPr>
        <w:t xml:space="preserve">     </w:t>
      </w:r>
      <w:r>
        <w:rPr>
          <w:rFonts w:hint="default"/>
          <w:b/>
          <w:rtl w:val="0"/>
          <w:lang w:val="en-GB"/>
        </w:rPr>
        <w:t>b</w:t>
      </w:r>
      <w:r>
        <w:rPr>
          <w:b/>
          <w:rtl w:val="0"/>
        </w:rPr>
        <w:t>.Gate Control:</w:t>
      </w:r>
    </w:p>
    <w:p>
      <w:pPr>
        <w:rPr>
          <w:b/>
        </w:rPr>
      </w:pPr>
    </w:p>
    <w:p>
      <w:pPr>
        <w:numPr>
          <w:ilvl w:val="0"/>
          <w:numId w:val="11"/>
        </w:numPr>
        <w:ind w:left="720" w:hanging="360"/>
        <w:rPr>
          <w:u w:val="none"/>
        </w:rPr>
      </w:pPr>
      <w:r>
        <w:rPr>
          <w:rtl w:val="0"/>
        </w:rPr>
        <w:t>MOSFET:The gate controls the flow of current between the source and drain through a channel.</w:t>
      </w:r>
    </w:p>
    <w:p>
      <w:pPr>
        <w:numPr>
          <w:ilvl w:val="0"/>
          <w:numId w:val="11"/>
        </w:numPr>
        <w:ind w:left="720" w:hanging="360"/>
        <w:rPr>
          <w:u w:val="none"/>
        </w:rPr>
      </w:pPr>
      <w:r>
        <w:rPr>
          <w:rtl w:val="0"/>
        </w:rPr>
        <w:t>FINFET:The gate surrounds the channel on three sides (in a double-gate configuration), providing better electrostatic control, reducing leakage, and improving performance.</w:t>
      </w:r>
    </w:p>
    <w:p/>
    <w:p>
      <w:pPr>
        <w:rPr>
          <w:b/>
        </w:rPr>
      </w:pPr>
      <w:r>
        <w:rPr>
          <w:b/>
          <w:rtl w:val="0"/>
        </w:rPr>
        <w:t xml:space="preserve">     </w:t>
      </w:r>
      <w:r>
        <w:rPr>
          <w:rFonts w:hint="default"/>
          <w:b/>
          <w:rtl w:val="0"/>
          <w:lang w:val="en-GB"/>
        </w:rPr>
        <w:t>c</w:t>
      </w:r>
      <w:r>
        <w:rPr>
          <w:b/>
          <w:rtl w:val="0"/>
        </w:rPr>
        <w:t>.Gate Length and Scaling:</w:t>
      </w:r>
    </w:p>
    <w:p>
      <w:pPr>
        <w:rPr>
          <w:b/>
        </w:rPr>
      </w:pPr>
    </w:p>
    <w:p>
      <w:pPr>
        <w:numPr>
          <w:ilvl w:val="0"/>
          <w:numId w:val="12"/>
        </w:numPr>
        <w:ind w:left="720" w:hanging="360"/>
        <w:rPr>
          <w:u w:val="none"/>
        </w:rPr>
      </w:pPr>
      <w:r>
        <w:rPr>
          <w:rtl w:val="0"/>
        </w:rPr>
        <w:t>MOSFET: As transistors shrink in size, traditional MOSFETs face limitations in gate control due to increased leakage and reduced electrostatic control.</w:t>
      </w:r>
    </w:p>
    <w:p>
      <w:pPr>
        <w:numPr>
          <w:ilvl w:val="0"/>
          <w:numId w:val="12"/>
        </w:numPr>
        <w:ind w:left="720" w:hanging="360"/>
        <w:rPr>
          <w:u w:val="none"/>
        </w:rPr>
      </w:pPr>
      <w:r>
        <w:rPr>
          <w:rtl w:val="0"/>
        </w:rPr>
        <w:t>FINFET: Offers better scalability and control over gate length, allowing for continued miniaturization and improved performance in smaller technology nodes.</w:t>
      </w:r>
    </w:p>
    <w:p/>
    <w:p>
      <w:pPr>
        <w:rPr>
          <w:b/>
        </w:rPr>
      </w:pPr>
      <w:r>
        <w:rPr>
          <w:b/>
          <w:rtl w:val="0"/>
        </w:rPr>
        <w:t xml:space="preserve">    </w:t>
      </w:r>
    </w:p>
    <w:p>
      <w:pPr>
        <w:rPr>
          <w:b/>
        </w:rPr>
      </w:pPr>
    </w:p>
    <w:p>
      <w:pPr>
        <w:rPr>
          <w:b/>
        </w:rPr>
      </w:pPr>
      <w:r>
        <w:rPr>
          <w:b/>
          <w:rtl w:val="0"/>
        </w:rPr>
        <w:t xml:space="preserve">       </w:t>
      </w:r>
      <w:r>
        <w:rPr>
          <w:rFonts w:hint="default"/>
          <w:b/>
          <w:rtl w:val="0"/>
          <w:lang w:val="en-GB"/>
        </w:rPr>
        <w:t>d</w:t>
      </w:r>
      <w:r>
        <w:rPr>
          <w:b/>
          <w:rtl w:val="0"/>
        </w:rPr>
        <w:t>.Leakage Reduction:</w:t>
      </w:r>
    </w:p>
    <w:p>
      <w:pPr>
        <w:rPr>
          <w:b/>
        </w:rPr>
      </w:pPr>
    </w:p>
    <w:p>
      <w:pPr>
        <w:numPr>
          <w:ilvl w:val="0"/>
          <w:numId w:val="13"/>
        </w:numPr>
        <w:ind w:left="720" w:hanging="360"/>
        <w:rPr>
          <w:u w:val="none"/>
        </w:rPr>
      </w:pPr>
      <w:r>
        <w:rPr>
          <w:rtl w:val="0"/>
        </w:rPr>
        <w:t>MOSFET: In smaller nodes, traditional MOSFETs suffer from increased leakage due to limitations in gate control and increased short-channel effects.</w:t>
      </w:r>
    </w:p>
    <w:p>
      <w:pPr>
        <w:numPr>
          <w:ilvl w:val="0"/>
          <w:numId w:val="13"/>
        </w:numPr>
        <w:ind w:left="720" w:hanging="360"/>
        <w:rPr>
          <w:u w:val="none"/>
        </w:rPr>
      </w:pPr>
      <w:r>
        <w:rPr>
          <w:rtl w:val="0"/>
        </w:rPr>
        <w:t>FINFET:Reduces leakage significantly due to better gate control over the channel, which is especially beneficial in smaller transistor sizes.</w:t>
      </w:r>
    </w:p>
    <w:p/>
    <w:p>
      <w:pPr>
        <w:rPr>
          <w:b/>
        </w:rPr>
      </w:pPr>
      <w:r>
        <w:rPr>
          <w:b/>
          <w:rtl w:val="0"/>
        </w:rPr>
        <w:t xml:space="preserve">      </w:t>
      </w:r>
      <w:r>
        <w:rPr>
          <w:rFonts w:hint="default"/>
          <w:b/>
          <w:rtl w:val="0"/>
          <w:lang w:val="en-GB"/>
        </w:rPr>
        <w:t>e</w:t>
      </w:r>
      <w:r>
        <w:rPr>
          <w:b/>
          <w:rtl w:val="0"/>
        </w:rPr>
        <w:t>.Performance and Power Efficiency:</w:t>
      </w:r>
    </w:p>
    <w:p>
      <w:pPr>
        <w:rPr>
          <w:b/>
        </w:rPr>
      </w:pPr>
    </w:p>
    <w:p>
      <w:pPr>
        <w:numPr>
          <w:ilvl w:val="0"/>
          <w:numId w:val="14"/>
        </w:numPr>
        <w:ind w:left="720" w:hanging="360"/>
        <w:rPr>
          <w:u w:val="none"/>
        </w:rPr>
      </w:pPr>
      <w:r>
        <w:rPr>
          <w:rtl w:val="0"/>
        </w:rPr>
        <w:t xml:space="preserve"> MOSFET:As transistor sizes decrease, power efficiency and performance can degrade due to increased leakage and reduced gate control.</w:t>
      </w:r>
    </w:p>
    <w:p>
      <w:pPr>
        <w:numPr>
          <w:ilvl w:val="0"/>
          <w:numId w:val="14"/>
        </w:numPr>
        <w:ind w:left="720" w:hanging="360"/>
        <w:rPr>
          <w:u w:val="none"/>
        </w:rPr>
      </w:pPr>
      <w:r>
        <w:rPr>
          <w:rtl w:val="0"/>
        </w:rPr>
        <w:t>FINFET:Offers improved performance and power efficiency in smaller technology nodes by mitigating issues related to leakage and maintaining better gate control.</w:t>
      </w:r>
    </w:p>
    <w:p/>
    <w:p>
      <w:pPr>
        <w:rPr>
          <w:b/>
        </w:rPr>
      </w:pPr>
      <w:r>
        <w:rPr>
          <w:b/>
          <w:rtl w:val="0"/>
        </w:rPr>
        <w:t xml:space="preserve">      </w:t>
      </w:r>
      <w:r>
        <w:rPr>
          <w:rFonts w:hint="default"/>
          <w:b/>
          <w:rtl w:val="0"/>
          <w:lang w:val="en-GB"/>
        </w:rPr>
        <w:t>f</w:t>
      </w:r>
      <w:r>
        <w:rPr>
          <w:b/>
          <w:rtl w:val="0"/>
        </w:rPr>
        <w:t>.Manufacturing Complexity:</w:t>
      </w:r>
    </w:p>
    <w:p>
      <w:pPr>
        <w:rPr>
          <w:b/>
        </w:rPr>
      </w:pPr>
    </w:p>
    <w:p>
      <w:pPr>
        <w:numPr>
          <w:ilvl w:val="0"/>
          <w:numId w:val="15"/>
        </w:numPr>
        <w:ind w:left="720" w:hanging="360"/>
        <w:rPr>
          <w:u w:val="none"/>
        </w:rPr>
      </w:pPr>
      <w:r>
        <w:rPr>
          <w:rtl w:val="0"/>
        </w:rPr>
        <w:t>MOSFET:Traditional MOSFETs are relatively simpler to manufacture compared to FINFETs.</w:t>
      </w:r>
    </w:p>
    <w:p>
      <w:pPr>
        <w:numPr>
          <w:ilvl w:val="0"/>
          <w:numId w:val="15"/>
        </w:numPr>
        <w:ind w:left="720" w:hanging="360"/>
        <w:rPr>
          <w:u w:val="none"/>
        </w:rPr>
      </w:pPr>
      <w:r>
        <w:rPr>
          <w:rtl w:val="0"/>
        </w:rPr>
        <w:t>FINFET:The manufacturing process for FINFETs involves additional steps for the fin structure, which can increase manufacturing complexity.</w:t>
      </w:r>
    </w:p>
    <w:p>
      <w:pPr>
        <w:numPr>
          <w:ilvl w:val="0"/>
          <w:numId w:val="15"/>
        </w:numPr>
        <w:ind w:left="720" w:hanging="360"/>
        <w:rPr>
          <w:u w:val="none"/>
        </w:rPr>
      </w:pPr>
      <w:r>
        <w:rPr>
          <w:rtl w:val="0"/>
        </w:rPr>
        <w:t xml:space="preserve"> While both MOSFETs and FINFETs are field-effect transistors used in semiconductor technology, FINFETs offer improved scalability, reduced leakage, and better gate control in smaller technology nodes compared to traditional planar MOSFETs. </w:t>
      </w:r>
    </w:p>
    <w:p>
      <w:pPr>
        <w:numPr>
          <w:ilvl w:val="0"/>
          <w:numId w:val="15"/>
        </w:numPr>
        <w:ind w:left="720" w:hanging="360"/>
        <w:rPr>
          <w:u w:val="none"/>
        </w:rPr>
      </w:pPr>
      <w:r>
        <w:rPr>
          <w:rtl w:val="0"/>
        </w:rPr>
        <w:t>These advantages have made FINFETs a preferred choice in advanced semiconductor manufacturing for high-performance and power-efficient devices.</w:t>
      </w:r>
    </w:p>
    <w:p/>
    <w:p>
      <w:pPr>
        <w:rPr>
          <w:b/>
        </w:rPr>
      </w:pPr>
      <w:r>
        <w:rPr>
          <w:b/>
          <w:rtl w:val="0"/>
        </w:rPr>
        <w:t>3 Difference between RAM and ROM ,Evolution Of RAM and ROM.</w:t>
      </w:r>
    </w:p>
    <w:p>
      <w:pPr>
        <w:rPr>
          <w:b/>
        </w:rPr>
      </w:pPr>
      <w:r>
        <w:rPr>
          <w:b/>
          <w:rtl w:val="0"/>
        </w:rPr>
        <w:t>RAM (Random Access Memory) and ROM (Read-Only Memory) are both types of computer memory, but they serve different purposes and have distinct characteristics:</w:t>
      </w:r>
    </w:p>
    <w:p/>
    <w:p>
      <w:pPr>
        <w:rPr>
          <w:b/>
        </w:rPr>
      </w:pPr>
      <w:r>
        <w:rPr>
          <w:b/>
          <w:rtl w:val="0"/>
        </w:rPr>
        <w:t>RAM (Random Access Memory):</w:t>
      </w:r>
    </w:p>
    <w:p>
      <w:pPr>
        <w:rPr>
          <w:b/>
        </w:rPr>
      </w:pPr>
    </w:p>
    <w:p>
      <w:pPr>
        <w:numPr>
          <w:ilvl w:val="0"/>
          <w:numId w:val="16"/>
        </w:numPr>
        <w:ind w:left="720" w:hanging="360"/>
        <w:rPr>
          <w:u w:val="none"/>
        </w:rPr>
      </w:pPr>
      <w:r>
        <w:rPr>
          <w:b/>
          <w:rtl w:val="0"/>
        </w:rPr>
        <w:t xml:space="preserve">Volatile Memory: </w:t>
      </w:r>
      <w:r>
        <w:rPr>
          <w:rtl w:val="0"/>
        </w:rPr>
        <w:t>RAM is volatile memory, meaning it requires a power source to retain data. When the power is turned off, the data stored in RAM is lost.</w:t>
      </w:r>
    </w:p>
    <w:p>
      <w:pPr>
        <w:numPr>
          <w:ilvl w:val="0"/>
          <w:numId w:val="16"/>
        </w:numPr>
        <w:ind w:left="720" w:hanging="360"/>
        <w:rPr>
          <w:u w:val="none"/>
        </w:rPr>
      </w:pPr>
      <w:r>
        <w:rPr>
          <w:b/>
          <w:rtl w:val="0"/>
        </w:rPr>
        <w:t>Read and Write Access:</w:t>
      </w:r>
      <w:r>
        <w:rPr>
          <w:rtl w:val="0"/>
        </w:rPr>
        <w:t xml:space="preserve"> It allows both reading and writing of data. This is where the computer stores data that is actively being used or processed. It is much faster to read from and write to compared to other types of storage.</w:t>
      </w:r>
    </w:p>
    <w:p>
      <w:pPr>
        <w:numPr>
          <w:ilvl w:val="0"/>
          <w:numId w:val="16"/>
        </w:numPr>
        <w:ind w:left="720" w:hanging="360"/>
        <w:rPr>
          <w:u w:val="none"/>
        </w:rPr>
      </w:pPr>
      <w:r>
        <w:rPr>
          <w:b/>
          <w:rtl w:val="0"/>
        </w:rPr>
        <w:t>Temporary Storage:</w:t>
      </w:r>
      <w:r>
        <w:rPr>
          <w:rtl w:val="0"/>
        </w:rPr>
        <w:t xml:space="preserve"> RAM acts as temporary storage for the operating system, applications, and data that the CPU needs to access quickly. It's crucial for the computer's performance.</w:t>
      </w:r>
    </w:p>
    <w:p/>
    <w:p>
      <w:pPr>
        <w:rPr>
          <w:b/>
        </w:rPr>
      </w:pPr>
      <w:r>
        <w:rPr>
          <w:b/>
          <w:rtl w:val="0"/>
        </w:rPr>
        <w:t>Evolution of RAM:</w:t>
      </w:r>
    </w:p>
    <w:p>
      <w:pPr>
        <w:numPr>
          <w:ilvl w:val="0"/>
          <w:numId w:val="17"/>
        </w:numPr>
        <w:ind w:left="720" w:hanging="360"/>
        <w:rPr>
          <w:u w:val="none"/>
        </w:rPr>
      </w:pPr>
      <w:r>
        <w:rPr>
          <w:rtl w:val="0"/>
        </w:rPr>
        <w:t>RAM has evolved significantly over the years in terms of speed, capacity, and technology:</w:t>
      </w:r>
    </w:p>
    <w:p>
      <w:pPr>
        <w:numPr>
          <w:ilvl w:val="0"/>
          <w:numId w:val="17"/>
        </w:numPr>
        <w:ind w:left="720" w:hanging="360"/>
        <w:rPr>
          <w:u w:val="none"/>
        </w:rPr>
      </w:pPr>
      <w:r>
        <w:rPr>
          <w:rtl w:val="0"/>
        </w:rPr>
        <w:t>DRAM (Dynamic RAM): This was one of the earliest forms of RAM. It required constant refreshing of the stored data, which made it slower but more affordable.</w:t>
      </w:r>
    </w:p>
    <w:p>
      <w:pPr>
        <w:numPr>
          <w:ilvl w:val="0"/>
          <w:numId w:val="17"/>
        </w:numPr>
        <w:ind w:left="720" w:hanging="360"/>
        <w:rPr>
          <w:u w:val="none"/>
        </w:rPr>
      </w:pPr>
      <w:r>
        <w:rPr>
          <w:rtl w:val="0"/>
        </w:rPr>
        <w:t>SRAM (Static RAM): SRAM is faster than DRAM and doesn't need constant refreshing. It's used in cache memory to provide high-speed access to the CPU.</w:t>
      </w:r>
    </w:p>
    <w:p>
      <w:pPr>
        <w:numPr>
          <w:ilvl w:val="0"/>
          <w:numId w:val="17"/>
        </w:numPr>
        <w:ind w:left="720" w:hanging="360"/>
        <w:rPr>
          <w:u w:val="none"/>
        </w:rPr>
      </w:pPr>
      <w:r>
        <w:rPr>
          <w:rtl w:val="0"/>
        </w:rPr>
        <w:t>DDR (Double Data Rate) RAM: DDR RAM improved data transfer rates by transferring data on both the rising and falling edges of the clock signal.</w:t>
      </w:r>
    </w:p>
    <w:p>
      <w:pPr>
        <w:numPr>
          <w:ilvl w:val="0"/>
          <w:numId w:val="17"/>
        </w:numPr>
        <w:ind w:left="720" w:hanging="360"/>
        <w:rPr>
          <w:u w:val="none"/>
        </w:rPr>
      </w:pPr>
      <w:r>
        <w:rPr>
          <w:rtl w:val="0"/>
        </w:rPr>
        <w:t>DDR2, DDR3, DDR4, DDR5: Each new generation of DDR RAM has brought improvements in speed and efficiency, allowing for greater capacities and faster data transfer rates.</w:t>
      </w:r>
    </w:p>
    <w:p/>
    <w:p>
      <w:pPr>
        <w:rPr>
          <w:b/>
        </w:rPr>
      </w:pPr>
      <w:r>
        <w:rPr>
          <w:b/>
          <w:rtl w:val="0"/>
        </w:rPr>
        <w:t>ROM (Read-Only Memory):</w:t>
      </w:r>
    </w:p>
    <w:p>
      <w:pPr>
        <w:rPr>
          <w:b/>
        </w:rPr>
      </w:pPr>
    </w:p>
    <w:p>
      <w:pPr>
        <w:numPr>
          <w:ilvl w:val="0"/>
          <w:numId w:val="18"/>
        </w:numPr>
        <w:ind w:left="720" w:hanging="360"/>
        <w:rPr>
          <w:u w:val="none"/>
        </w:rPr>
      </w:pPr>
      <w:r>
        <w:rPr>
          <w:b/>
          <w:rtl w:val="0"/>
        </w:rPr>
        <w:t>Non-Volatile Memory</w:t>
      </w:r>
      <w:r>
        <w:rPr>
          <w:rtl w:val="0"/>
        </w:rPr>
        <w:t>: ROM is non-volatile memory, meaning it retains data even when the power is turned off. The data stored in ROM is programmed during manufacturing and cannot be easily modified or deleted.</w:t>
      </w:r>
    </w:p>
    <w:p>
      <w:pPr>
        <w:numPr>
          <w:ilvl w:val="0"/>
          <w:numId w:val="18"/>
        </w:numPr>
        <w:ind w:left="720" w:hanging="360"/>
        <w:rPr>
          <w:u w:val="none"/>
        </w:rPr>
      </w:pPr>
      <w:r>
        <w:rPr>
          <w:b/>
          <w:rtl w:val="0"/>
        </w:rPr>
        <w:t>Read-Only Access:</w:t>
      </w:r>
      <w:r>
        <w:rPr>
          <w:rtl w:val="0"/>
        </w:rPr>
        <w:t xml:space="preserve"> Unlike RAM, ROM typically allows only read access. It contains firmware or permanent instructions required for the computer system to boot up and perform essential functions.</w:t>
      </w:r>
    </w:p>
    <w:p/>
    <w:p>
      <w:pPr>
        <w:rPr>
          <w:b/>
        </w:rPr>
      </w:pPr>
      <w:r>
        <w:rPr>
          <w:b/>
          <w:rtl w:val="0"/>
        </w:rPr>
        <w:t>Evolution of ROM:</w:t>
      </w:r>
    </w:p>
    <w:p>
      <w:pPr>
        <w:rPr>
          <w:b/>
        </w:rPr>
      </w:pPr>
    </w:p>
    <w:p>
      <w:pPr>
        <w:numPr>
          <w:ilvl w:val="0"/>
          <w:numId w:val="19"/>
        </w:numPr>
        <w:ind w:left="720" w:hanging="360"/>
        <w:rPr>
          <w:u w:val="none"/>
        </w:rPr>
      </w:pPr>
      <w:r>
        <w:rPr>
          <w:rtl w:val="0"/>
        </w:rPr>
        <w:t>ROM chips were the earliest form of read-only memory, containing fixed instructions and data that were not intended to be changed.</w:t>
      </w:r>
    </w:p>
    <w:p>
      <w:pPr>
        <w:numPr>
          <w:ilvl w:val="0"/>
          <w:numId w:val="19"/>
        </w:numPr>
        <w:ind w:left="720" w:hanging="360"/>
        <w:rPr>
          <w:u w:val="none"/>
        </w:rPr>
      </w:pPr>
      <w:r>
        <w:rPr>
          <w:rtl w:val="0"/>
        </w:rPr>
        <w:t>PROM (Programmable ROM) allowed users to program data into the memory once using a special device called a PROM programmer.</w:t>
      </w:r>
    </w:p>
    <w:p>
      <w:pPr>
        <w:numPr>
          <w:ilvl w:val="0"/>
          <w:numId w:val="19"/>
        </w:numPr>
        <w:ind w:left="720" w:hanging="360"/>
        <w:rPr>
          <w:u w:val="none"/>
        </w:rPr>
      </w:pPr>
      <w:r>
        <w:rPr>
          <w:rtl w:val="0"/>
        </w:rPr>
        <w:t>EPROM (Erasable Programmable ROM) allowed for reprogramming by exposing the memory chip to ultraviolet light for erasure before reprogramming.</w:t>
      </w:r>
    </w:p>
    <w:p>
      <w:pPr>
        <w:numPr>
          <w:ilvl w:val="0"/>
          <w:numId w:val="19"/>
        </w:numPr>
        <w:ind w:left="720" w:hanging="360"/>
        <w:rPr>
          <w:u w:val="none"/>
        </w:rPr>
      </w:pPr>
      <w:r>
        <w:rPr>
          <w:rtl w:val="0"/>
        </w:rPr>
        <w:t>EEPROM (Electrically Erasable Programmable ROM) and Flash memory are modern forms of ROM that can be electrically erased and reprogrammed, providing greater flexibility and convenience.</w:t>
      </w:r>
    </w:p>
    <w:p/>
    <w:p>
      <w:r>
        <w:rPr>
          <w:rtl w:val="0"/>
        </w:rPr>
        <w:t>Both RAM and ROM play essential roles in the functioning of computers, with RAM providing temporary storage for actively used data, and ROM providing essential instructions for booting up and operating the system.</w:t>
      </w:r>
    </w:p>
    <w:p/>
    <w:p>
      <w:pPr>
        <w:rPr>
          <w:b/>
        </w:rPr>
      </w:pPr>
    </w:p>
    <w:p>
      <w:pPr>
        <w:rPr>
          <w:b/>
        </w:rPr>
      </w:pPr>
      <w:r>
        <w:rPr>
          <w:b/>
          <w:rtl w:val="0"/>
        </w:rPr>
        <w:t>4: Give the mobile and laptop processors,along with the frequency at which  they are operating and process nodes.</w:t>
      </w:r>
    </w:p>
    <w:p/>
    <w:p>
      <w:pPr>
        <w:rPr>
          <w:b/>
          <w:u w:val="single"/>
        </w:rPr>
      </w:pPr>
      <w:r>
        <w:rPr>
          <w:b/>
          <w:u w:val="single"/>
          <w:rtl w:val="0"/>
        </w:rPr>
        <w:t>Mobile Processors:</w:t>
      </w:r>
    </w:p>
    <w:p/>
    <w:p>
      <w:r>
        <w:rPr>
          <w:rFonts w:hint="default"/>
          <w:b/>
          <w:rtl w:val="0"/>
          <w:lang w:val="en-GB"/>
        </w:rPr>
        <w:t>a</w:t>
      </w:r>
      <w:r>
        <w:rPr>
          <w:b/>
          <w:rtl w:val="0"/>
        </w:rPr>
        <w:t xml:space="preserve">.Qualcomm Snapdragon 888+: </w:t>
      </w:r>
      <w:r>
        <w:rPr>
          <w:rtl w:val="0"/>
        </w:rPr>
        <w:t>The upgraded version of the Snapdragon 888, operating at speeds up to 3.0 GHz. Manufactured using a 5nm process.</w:t>
      </w:r>
    </w:p>
    <w:p/>
    <w:p>
      <w:r>
        <w:rPr>
          <w:rFonts w:hint="default"/>
          <w:b/>
          <w:rtl w:val="0"/>
          <w:lang w:val="en-GB"/>
        </w:rPr>
        <w:t>b</w:t>
      </w:r>
      <w:r>
        <w:rPr>
          <w:b/>
          <w:rtl w:val="0"/>
        </w:rPr>
        <w:t>. Apple A15 Bionic:</w:t>
      </w:r>
      <w:r>
        <w:rPr>
          <w:rtl w:val="0"/>
        </w:rPr>
        <w:t xml:space="preserve"> Found in the iPhone 13 series, clocking speeds up to 3.23 GHz and built on a 5nm process.</w:t>
      </w:r>
    </w:p>
    <w:p>
      <w:pPr>
        <w:rPr>
          <w:b/>
        </w:rPr>
      </w:pPr>
    </w:p>
    <w:p>
      <w:r>
        <w:rPr>
          <w:rFonts w:hint="default"/>
          <w:b/>
          <w:rtl w:val="0"/>
          <w:lang w:val="en-GB"/>
        </w:rPr>
        <w:t>c</w:t>
      </w:r>
      <w:r>
        <w:rPr>
          <w:b/>
          <w:rtl w:val="0"/>
        </w:rPr>
        <w:t>. MediaTek Dimensity 9000:</w:t>
      </w:r>
      <w:r>
        <w:rPr>
          <w:rtl w:val="0"/>
        </w:rPr>
        <w:t xml:space="preserve"> A high-end processor with clock speeds up to 3.0 GHz, manufactured on a 4nm process.</w:t>
      </w:r>
    </w:p>
    <w:p/>
    <w:p>
      <w:r>
        <w:rPr>
          <w:rFonts w:hint="default"/>
          <w:b/>
          <w:rtl w:val="0"/>
          <w:lang w:val="en-GB"/>
        </w:rPr>
        <w:t>d</w:t>
      </w:r>
      <w:r>
        <w:rPr>
          <w:b/>
          <w:rtl w:val="0"/>
        </w:rPr>
        <w:t>. Samsung Exynos 2200:</w:t>
      </w:r>
      <w:r>
        <w:rPr>
          <w:rtl w:val="0"/>
        </w:rPr>
        <w:t xml:space="preserve"> The Exynos 2200 had a maximum clock speed of around 3.0 GHz. It was manufactured on a 4nm process.</w:t>
      </w:r>
    </w:p>
    <w:p/>
    <w:p>
      <w:r>
        <w:rPr>
          <w:rFonts w:hint="default"/>
          <w:b/>
          <w:rtl w:val="0"/>
          <w:lang w:val="en-GB"/>
        </w:rPr>
        <w:t>e</w:t>
      </w:r>
      <w:r>
        <w:rPr>
          <w:b/>
          <w:rtl w:val="0"/>
        </w:rPr>
        <w:t xml:space="preserve">. Qualcomm Snapdragon 870: </w:t>
      </w:r>
      <w:r>
        <w:rPr>
          <w:rtl w:val="0"/>
        </w:rPr>
        <w:t>Operating at speeds up to 3.2 GHz and built using a 7nm process.</w:t>
      </w:r>
    </w:p>
    <w:p>
      <w:pPr>
        <w:rPr>
          <w:b/>
        </w:rPr>
      </w:pPr>
    </w:p>
    <w:p>
      <w:r>
        <w:rPr>
          <w:rFonts w:hint="default"/>
          <w:b/>
          <w:rtl w:val="0"/>
          <w:lang w:val="en-GB"/>
        </w:rPr>
        <w:t>f</w:t>
      </w:r>
      <w:r>
        <w:rPr>
          <w:b/>
          <w:rtl w:val="0"/>
        </w:rPr>
        <w:t>. Apple A14 Bionic:</w:t>
      </w:r>
      <w:r>
        <w:rPr>
          <w:rtl w:val="0"/>
        </w:rPr>
        <w:t xml:space="preserve"> Found in the iPhone 12 series, with clock speeds up to 3.1 GHz and manufactured using a 5nm process.</w:t>
      </w:r>
    </w:p>
    <w:p/>
    <w:p>
      <w:r>
        <w:rPr>
          <w:rFonts w:hint="default"/>
          <w:b/>
          <w:rtl w:val="0"/>
          <w:lang w:val="en-GB"/>
        </w:rPr>
        <w:t>g</w:t>
      </w:r>
      <w:r>
        <w:rPr>
          <w:b/>
          <w:rtl w:val="0"/>
        </w:rPr>
        <w:t>. MediaTek Dimensity 1200:</w:t>
      </w:r>
      <w:r>
        <w:rPr>
          <w:rtl w:val="0"/>
        </w:rPr>
        <w:t xml:space="preserve"> This processor operated at a maximum clock speed of 3.0 GHz and was manufactured using a 6nm process node.</w:t>
      </w:r>
    </w:p>
    <w:p/>
    <w:p>
      <w:r>
        <w:rPr>
          <w:rFonts w:hint="default"/>
          <w:b/>
          <w:rtl w:val="0"/>
          <w:lang w:val="en-GB"/>
        </w:rPr>
        <w:t>h</w:t>
      </w:r>
      <w:r>
        <w:rPr>
          <w:b/>
          <w:rtl w:val="0"/>
        </w:rPr>
        <w:t>. Qualcomm Snapdragon 865+:</w:t>
      </w:r>
      <w:r>
        <w:rPr>
          <w:rtl w:val="0"/>
        </w:rPr>
        <w:t xml:space="preserve"> Operating at speeds up to 3.1 GHz and built using a 7nm process.</w:t>
      </w:r>
    </w:p>
    <w:p/>
    <w:p>
      <w:r>
        <w:rPr>
          <w:rFonts w:hint="default"/>
          <w:b/>
          <w:rtl w:val="0"/>
          <w:lang w:val="en-GB"/>
        </w:rPr>
        <w:t>i</w:t>
      </w:r>
      <w:r>
        <w:rPr>
          <w:b/>
          <w:rtl w:val="0"/>
        </w:rPr>
        <w:t xml:space="preserve">. Samsung Exynos 2100: </w:t>
      </w:r>
      <w:r>
        <w:rPr>
          <w:rtl w:val="0"/>
        </w:rPr>
        <w:t>Operating at speeds up to 2.9 GHz and manufactured using a 5nm process.</w:t>
      </w:r>
    </w:p>
    <w:p/>
    <w:p>
      <w:r>
        <w:rPr>
          <w:rFonts w:hint="default"/>
          <w:b/>
          <w:rtl w:val="0"/>
          <w:lang w:val="en-GB"/>
        </w:rPr>
        <w:t>j</w:t>
      </w:r>
      <w:r>
        <w:rPr>
          <w:b/>
          <w:rtl w:val="0"/>
        </w:rPr>
        <w:t xml:space="preserve">. MediaTek Dimensity 1100: </w:t>
      </w:r>
      <w:r>
        <w:rPr>
          <w:rtl w:val="0"/>
        </w:rPr>
        <w:t>This processor had a maximum clock speed of 2.6 GHz and was manufactured using a 6nm process.</w:t>
      </w:r>
    </w:p>
    <w:p/>
    <w:p/>
    <w:p>
      <w:pPr>
        <w:rPr>
          <w:b/>
        </w:rPr>
      </w:pPr>
      <w:r>
        <w:rPr>
          <w:b/>
          <w:rtl w:val="0"/>
        </w:rPr>
        <w:t>Laptop Processors (Intel and AMD):</w:t>
      </w:r>
    </w:p>
    <w:p>
      <w:pPr>
        <w:rPr>
          <w:b/>
        </w:rPr>
      </w:pPr>
    </w:p>
    <w:p>
      <w:r>
        <w:rPr>
          <w:rFonts w:hint="default"/>
          <w:b/>
          <w:rtl w:val="0"/>
          <w:lang w:val="en-GB"/>
        </w:rPr>
        <w:t>a</w:t>
      </w:r>
      <w:r>
        <w:rPr>
          <w:b/>
          <w:rtl w:val="0"/>
        </w:rPr>
        <w:t xml:space="preserve">. Apple M1 Pro: </w:t>
      </w:r>
      <w:r>
        <w:rPr>
          <w:rtl w:val="0"/>
        </w:rPr>
        <w:t>A custom Apple silicon chip with 8 high-performance cores and 2 efficiency cores. The clock speeds vary depending on workload and thermal conditions. It's manufactured using a 5nm process.</w:t>
      </w:r>
    </w:p>
    <w:p/>
    <w:p>
      <w:r>
        <w:rPr>
          <w:rFonts w:hint="default"/>
          <w:b/>
          <w:rtl w:val="0"/>
          <w:lang w:val="en-GB"/>
        </w:rPr>
        <w:t>b</w:t>
      </w:r>
      <w:r>
        <w:rPr>
          <w:b/>
          <w:rtl w:val="0"/>
        </w:rPr>
        <w:t>. Qualcomm Snapdragon 8cx Gen 3:</w:t>
      </w:r>
      <w:r>
        <w:rPr>
          <w:rtl w:val="0"/>
        </w:rPr>
        <w:t xml:space="preserve"> Designed for Windows laptops, this processor operates at speeds up to 3.0 GHz. It's manufactured on a 5nm process and offers support for 5G connectivity.</w:t>
      </w:r>
    </w:p>
    <w:p/>
    <w:p>
      <w:r>
        <w:rPr>
          <w:rFonts w:hint="default"/>
          <w:b/>
          <w:rtl w:val="0"/>
          <w:lang w:val="en-GB"/>
        </w:rPr>
        <w:t>c</w:t>
      </w:r>
      <w:r>
        <w:rPr>
          <w:b/>
          <w:rtl w:val="0"/>
        </w:rPr>
        <w:t>. MediaTek MT8195:</w:t>
      </w:r>
      <w:r>
        <w:rPr>
          <w:rtl w:val="0"/>
        </w:rPr>
        <w:t xml:space="preserve"> A processor designed for Chromebooks, with clock speeds up to 2.5 GHz. It integrates an octa-core CPU and is manufactured on a 6nm process.</w:t>
      </w:r>
    </w:p>
    <w:p/>
    <w:p>
      <w:r>
        <w:rPr>
          <w:rFonts w:hint="default"/>
          <w:b/>
          <w:rtl w:val="0"/>
          <w:lang w:val="en-GB"/>
        </w:rPr>
        <w:t>d</w:t>
      </w:r>
      <w:r>
        <w:rPr>
          <w:b/>
          <w:rtl w:val="0"/>
        </w:rPr>
        <w:t xml:space="preserve">. Samsung Exynos 2200: </w:t>
      </w:r>
      <w:r>
        <w:rPr>
          <w:rtl w:val="0"/>
        </w:rPr>
        <w:t>Beyond mobile devices, this processor is also used in certain laptops. It operates at speeds up to 3.0 GHz and is manufactured on a 4nm process.</w:t>
      </w:r>
    </w:p>
    <w:p>
      <w:pPr>
        <w:rPr>
          <w:b/>
        </w:rPr>
      </w:pPr>
    </w:p>
    <w:p>
      <w:r>
        <w:rPr>
          <w:rFonts w:hint="default"/>
          <w:b/>
          <w:rtl w:val="0"/>
          <w:lang w:val="en-GB"/>
        </w:rPr>
        <w:t>e</w:t>
      </w:r>
      <w:r>
        <w:rPr>
          <w:b/>
          <w:rtl w:val="0"/>
        </w:rPr>
        <w:t xml:space="preserve">. NVIDIA Grace: </w:t>
      </w:r>
      <w:r>
        <w:rPr>
          <w:rtl w:val="0"/>
        </w:rPr>
        <w:t>A data center-focused ARM-based CPU designed for AI and high-performance computing tasks, with clock speeds and process node details yet to be disclosed officially.</w:t>
      </w:r>
    </w:p>
    <w:p>
      <w:pPr>
        <w:rPr>
          <w:b/>
        </w:rPr>
      </w:pPr>
    </w:p>
    <w:p>
      <w:r>
        <w:rPr>
          <w:rFonts w:hint="default"/>
          <w:b/>
          <w:rtl w:val="0"/>
          <w:lang w:val="en-GB"/>
        </w:rPr>
        <w:t>f</w:t>
      </w:r>
      <w:r>
        <w:rPr>
          <w:b/>
          <w:rtl w:val="0"/>
        </w:rPr>
        <w:t xml:space="preserve">. Microsoft SQ1: </w:t>
      </w:r>
      <w:r>
        <w:rPr>
          <w:rtl w:val="0"/>
        </w:rPr>
        <w:t>Designed for the Microsoft Surface Pro X, this processor operates at speeds up to 3.0 GHz and integrates an AI engine. It's based on ARM architecture and manufactured on a 7nm process.</w:t>
      </w:r>
    </w:p>
    <w:p>
      <w:pPr>
        <w:rPr>
          <w:b/>
        </w:rPr>
      </w:pPr>
    </w:p>
    <w:p>
      <w:r>
        <w:rPr>
          <w:rFonts w:hint="default"/>
          <w:b/>
          <w:rtl w:val="0"/>
          <w:lang w:val="en-GB"/>
        </w:rPr>
        <w:t>g</w:t>
      </w:r>
      <w:r>
        <w:rPr>
          <w:b/>
          <w:rtl w:val="0"/>
        </w:rPr>
        <w:t xml:space="preserve">. Huawei Kirin 990: </w:t>
      </w:r>
      <w:r>
        <w:rPr>
          <w:rtl w:val="0"/>
        </w:rPr>
        <w:t>Used in some Huawei laptops, this processor operates at speeds up to 2.86 GHz and integrates an octa-core CPU. It's manufactured using a 7nm process.</w:t>
      </w:r>
    </w:p>
    <w:p/>
    <w:p>
      <w:r>
        <w:rPr>
          <w:rFonts w:hint="default"/>
          <w:b/>
          <w:rtl w:val="0"/>
          <w:lang w:val="en-GB"/>
        </w:rPr>
        <w:t>h</w:t>
      </w:r>
      <w:r>
        <w:rPr>
          <w:b/>
          <w:rtl w:val="0"/>
        </w:rPr>
        <w:t xml:space="preserve">. MediaTek MT8192: </w:t>
      </w:r>
      <w:r>
        <w:rPr>
          <w:rtl w:val="0"/>
        </w:rPr>
        <w:t>Another MediaTek processor designed for Chromebooks, with clock speeds up to 2.0 GHz. It features an octa-core CPU and is manufactured using a 7nm process.</w:t>
      </w:r>
    </w:p>
    <w:p/>
    <w:p>
      <w:r>
        <w:rPr>
          <w:rFonts w:hint="default"/>
          <w:b/>
          <w:rtl w:val="0"/>
          <w:lang w:val="en-GB"/>
        </w:rPr>
        <w:t>i</w:t>
      </w:r>
      <w:r>
        <w:rPr>
          <w:b/>
          <w:rtl w:val="0"/>
        </w:rPr>
        <w:t xml:space="preserve">. Rockchip RK3588: </w:t>
      </w:r>
      <w:r>
        <w:rPr>
          <w:rtl w:val="0"/>
        </w:rPr>
        <w:t>An ARM-based processor used in some Chromebooks and other laptops, operating at speeds up to 2.6 GHz. It's manufactured on a 6nm process.</w:t>
      </w:r>
    </w:p>
    <w:p>
      <w:pPr>
        <w:rPr>
          <w:b/>
        </w:rPr>
      </w:pPr>
    </w:p>
    <w:p>
      <w:pPr>
        <w:numPr>
          <w:ilvl w:val="0"/>
          <w:numId w:val="20"/>
        </w:numPr>
        <w:rPr>
          <w:rtl w:val="0"/>
        </w:rPr>
      </w:pPr>
      <w:r>
        <w:rPr>
          <w:b/>
          <w:rtl w:val="0"/>
        </w:rPr>
        <w:t xml:space="preserve">Intel Atom x7-Z8700: </w:t>
      </w:r>
      <w:r>
        <w:rPr>
          <w:rtl w:val="0"/>
        </w:rPr>
        <w:t>An older Intel processor used in some budget-friendly laptops, operating at speeds up to 2.4 GHz. It's based on the Cherry Trail architecture and manufactured on a 14nm process.</w:t>
      </w:r>
    </w:p>
    <w:p>
      <w:pPr>
        <w:numPr>
          <w:ilvl w:val="0"/>
          <w:numId w:val="0"/>
        </w:numPr>
        <w:rPr>
          <w:rtl w:val="0"/>
        </w:rPr>
      </w:pPr>
    </w:p>
    <w:p>
      <w:pPr>
        <w:numPr>
          <w:ilvl w:val="0"/>
          <w:numId w:val="0"/>
        </w:numPr>
        <w:rPr>
          <w:rtl w:val="0"/>
        </w:rPr>
      </w:pPr>
    </w:p>
    <w:p>
      <w:pPr>
        <w:numPr>
          <w:ilvl w:val="0"/>
          <w:numId w:val="0"/>
        </w:numPr>
        <w:rPr>
          <w:rFonts w:hint="default"/>
          <w:rtl w:val="0"/>
          <w:lang w:val="en-GB"/>
        </w:rPr>
      </w:pPr>
      <w:r>
        <w:rPr>
          <w:rFonts w:hint="default"/>
          <w:b/>
          <w:bCs/>
          <w:rtl w:val="0"/>
          <w:lang w:val="en-GB"/>
        </w:rPr>
        <w:t>Friday                                             task-2                                                    8-12-23</w:t>
      </w:r>
    </w:p>
    <w:p>
      <w:pPr>
        <w:numPr>
          <w:ilvl w:val="0"/>
          <w:numId w:val="0"/>
        </w:numPr>
        <w:rPr>
          <w:rtl w:val="0"/>
        </w:rPr>
      </w:pPr>
    </w:p>
    <w:p/>
    <w:p>
      <w:pPr>
        <w:rPr>
          <w:b/>
        </w:rPr>
      </w:pPr>
      <w:r>
        <w:rPr>
          <w:b/>
          <w:rtl w:val="0"/>
        </w:rPr>
        <w:t xml:space="preserve"> 5:List out the semiconductor products and its corresponding companies</w:t>
      </w:r>
    </w:p>
    <w:p/>
    <w:p>
      <w:pPr>
        <w:rPr>
          <w:b/>
        </w:rPr>
      </w:pPr>
      <w:r>
        <w:rPr>
          <w:b/>
          <w:rtl w:val="0"/>
        </w:rPr>
        <w:t>Central Processing Units (CPUs):</w:t>
      </w:r>
    </w:p>
    <w:p>
      <w:pPr>
        <w:rPr>
          <w:b/>
        </w:rPr>
      </w:pPr>
    </w:p>
    <w:p>
      <w:pPr>
        <w:numPr>
          <w:ilvl w:val="0"/>
          <w:numId w:val="21"/>
        </w:numPr>
        <w:ind w:left="720" w:hanging="360"/>
        <w:rPr>
          <w:u w:val="none"/>
        </w:rPr>
      </w:pPr>
      <w:r>
        <w:rPr>
          <w:b/>
          <w:rtl w:val="0"/>
        </w:rPr>
        <w:t>Intel Corporation:</w:t>
      </w:r>
      <w:r>
        <w:rPr>
          <w:rtl w:val="0"/>
        </w:rPr>
        <w:t xml:space="preserve"> Known for its Intel Core series processors used in various laptops, desktops, and servers.</w:t>
      </w:r>
    </w:p>
    <w:p>
      <w:pPr>
        <w:numPr>
          <w:ilvl w:val="0"/>
          <w:numId w:val="21"/>
        </w:numPr>
        <w:ind w:left="720" w:hanging="360"/>
        <w:rPr>
          <w:u w:val="none"/>
        </w:rPr>
      </w:pPr>
      <w:r>
        <w:rPr>
          <w:b/>
          <w:rtl w:val="0"/>
        </w:rPr>
        <w:t>AMD (Advanced Micro Devices):</w:t>
      </w:r>
      <w:r>
        <w:rPr>
          <w:rtl w:val="0"/>
        </w:rPr>
        <w:t xml:space="preserve"> Manufacturers of Ryzen and EPYC processors, offering competition to Intel in the CPU market.</w:t>
      </w:r>
    </w:p>
    <w:p/>
    <w:p>
      <w:pPr>
        <w:rPr>
          <w:b/>
        </w:rPr>
      </w:pPr>
      <w:r>
        <w:rPr>
          <w:b/>
          <w:rtl w:val="0"/>
        </w:rPr>
        <w:t>Graphics Processing Units (GPUs):</w:t>
      </w:r>
    </w:p>
    <w:p>
      <w:pPr>
        <w:rPr>
          <w:b/>
        </w:rPr>
      </w:pPr>
    </w:p>
    <w:p>
      <w:pPr>
        <w:numPr>
          <w:ilvl w:val="0"/>
          <w:numId w:val="22"/>
        </w:numPr>
        <w:ind w:left="720" w:hanging="360"/>
        <w:rPr>
          <w:u w:val="none"/>
        </w:rPr>
      </w:pPr>
      <w:r>
        <w:rPr>
          <w:b/>
          <w:rtl w:val="0"/>
        </w:rPr>
        <w:t>NVIDIA Corporation:</w:t>
      </w:r>
      <w:r>
        <w:rPr>
          <w:rtl w:val="0"/>
        </w:rPr>
        <w:t xml:space="preserve"> Known for its GeForce, Quadro, and RTX series GPUs used in gaming, professional graphics, and data centers.</w:t>
      </w:r>
    </w:p>
    <w:p>
      <w:pPr>
        <w:numPr>
          <w:ilvl w:val="0"/>
          <w:numId w:val="22"/>
        </w:numPr>
        <w:ind w:left="720" w:hanging="360"/>
        <w:rPr>
          <w:u w:val="none"/>
        </w:rPr>
      </w:pPr>
      <w:r>
        <w:rPr>
          <w:rtl w:val="0"/>
        </w:rPr>
        <w:t>AMD (Advanced Micro Devices):Produces Radeon series GPUs, competing with NVIDIA in the graphics market.</w:t>
      </w:r>
    </w:p>
    <w:p>
      <w:pPr>
        <w:ind w:left="0" w:firstLine="0"/>
      </w:pPr>
    </w:p>
    <w:p>
      <w:pPr>
        <w:ind w:left="0" w:firstLine="0"/>
        <w:rPr>
          <w:b/>
        </w:rPr>
      </w:pPr>
      <w:r>
        <w:rPr>
          <w:b/>
          <w:rtl w:val="0"/>
        </w:rPr>
        <w:t>System-on-Chip (SoC) for Mobile Devices:</w:t>
      </w:r>
    </w:p>
    <w:p>
      <w:pPr>
        <w:numPr>
          <w:ilvl w:val="0"/>
          <w:numId w:val="23"/>
        </w:numPr>
        <w:ind w:left="720" w:hanging="360"/>
        <w:rPr>
          <w:u w:val="none"/>
        </w:rPr>
      </w:pPr>
      <w:r>
        <w:rPr>
          <w:b/>
          <w:rtl w:val="0"/>
        </w:rPr>
        <w:t>Qualcomm Incorporated:</w:t>
      </w:r>
      <w:r>
        <w:rPr>
          <w:rtl w:val="0"/>
        </w:rPr>
        <w:t>Known for its Snapdragon series SoCs used in smartphones, tablets, and IoT devices.</w:t>
      </w:r>
    </w:p>
    <w:p>
      <w:pPr>
        <w:numPr>
          <w:ilvl w:val="0"/>
          <w:numId w:val="23"/>
        </w:numPr>
        <w:ind w:left="720" w:hanging="360"/>
        <w:rPr>
          <w:u w:val="none"/>
        </w:rPr>
      </w:pPr>
      <w:r>
        <w:rPr>
          <w:b/>
          <w:rtl w:val="0"/>
        </w:rPr>
        <w:t>Apple Inc.:</w:t>
      </w:r>
      <w:r>
        <w:rPr>
          <w:rtl w:val="0"/>
        </w:rPr>
        <w:t>Designs its A-series chips, like the Apple M1, used in iPhones, iPads, and Macs.</w:t>
      </w:r>
    </w:p>
    <w:p/>
    <w:p>
      <w:pPr>
        <w:rPr>
          <w:b/>
        </w:rPr>
      </w:pPr>
      <w:r>
        <w:rPr>
          <w:b/>
          <w:rtl w:val="0"/>
        </w:rPr>
        <w:t>Memory Chips:</w:t>
      </w:r>
    </w:p>
    <w:p>
      <w:pPr>
        <w:rPr>
          <w:b/>
        </w:rPr>
      </w:pPr>
    </w:p>
    <w:p>
      <w:pPr>
        <w:numPr>
          <w:ilvl w:val="0"/>
          <w:numId w:val="24"/>
        </w:numPr>
        <w:ind w:left="720" w:hanging="360"/>
        <w:rPr>
          <w:u w:val="none"/>
        </w:rPr>
      </w:pPr>
      <w:r>
        <w:rPr>
          <w:b/>
          <w:rtl w:val="0"/>
        </w:rPr>
        <w:t>Samsung Electronics Co., Ltd.:</w:t>
      </w:r>
      <w:r>
        <w:rPr>
          <w:rtl w:val="0"/>
        </w:rPr>
        <w:t>Manufactures DRAM (Dynamic Random Access Memory) and NAND flash memory chips.</w:t>
      </w:r>
    </w:p>
    <w:p>
      <w:pPr>
        <w:numPr>
          <w:ilvl w:val="0"/>
          <w:numId w:val="24"/>
        </w:numPr>
        <w:ind w:left="720" w:hanging="360"/>
        <w:rPr>
          <w:u w:val="none"/>
        </w:rPr>
      </w:pPr>
      <w:r>
        <w:rPr>
          <w:b/>
          <w:rtl w:val="0"/>
        </w:rPr>
        <w:t>Micron Technology, Inc.:</w:t>
      </w:r>
      <w:r>
        <w:rPr>
          <w:rtl w:val="0"/>
        </w:rPr>
        <w:t>Produces DRAM, NAND flash memory, and other memory solutions.</w:t>
      </w:r>
    </w:p>
    <w:p>
      <w:pPr>
        <w:numPr>
          <w:ilvl w:val="0"/>
          <w:numId w:val="24"/>
        </w:numPr>
        <w:ind w:left="720" w:hanging="360"/>
        <w:rPr>
          <w:u w:val="none"/>
        </w:rPr>
      </w:pPr>
      <w:r>
        <w:rPr>
          <w:b/>
          <w:rtl w:val="0"/>
        </w:rPr>
        <w:t>SK Hynix Inc.</w:t>
      </w:r>
      <w:r>
        <w:rPr>
          <w:rtl w:val="0"/>
        </w:rPr>
        <w:t>:Manufacturer of DRAM and NAND flash memory chips.</w:t>
      </w:r>
    </w:p>
    <w:p/>
    <w:p>
      <w:pPr>
        <w:rPr>
          <w:b/>
        </w:rPr>
      </w:pPr>
      <w:r>
        <w:rPr>
          <w:b/>
          <w:rtl w:val="0"/>
        </w:rPr>
        <w:t>Fabless Semiconductor Companies:</w:t>
      </w:r>
    </w:p>
    <w:p>
      <w:pPr>
        <w:rPr>
          <w:b/>
        </w:rPr>
      </w:pPr>
    </w:p>
    <w:p>
      <w:pPr>
        <w:numPr>
          <w:ilvl w:val="0"/>
          <w:numId w:val="25"/>
        </w:numPr>
        <w:ind w:left="720" w:hanging="360"/>
        <w:rPr>
          <w:u w:val="none"/>
        </w:rPr>
      </w:pPr>
      <w:r>
        <w:rPr>
          <w:b/>
          <w:rtl w:val="0"/>
        </w:rPr>
        <w:t>ARM Holdings</w:t>
      </w:r>
      <w:r>
        <w:rPr>
          <w:rtl w:val="0"/>
        </w:rPr>
        <w:t>: Designs architecture used in many mobile processors and licenses its designs to other companies.</w:t>
      </w:r>
    </w:p>
    <w:p>
      <w:pPr>
        <w:numPr>
          <w:ilvl w:val="0"/>
          <w:numId w:val="25"/>
        </w:numPr>
        <w:ind w:left="720" w:hanging="360"/>
        <w:rPr>
          <w:u w:val="none"/>
        </w:rPr>
      </w:pPr>
      <w:r>
        <w:rPr>
          <w:b/>
          <w:rtl w:val="0"/>
        </w:rPr>
        <w:t>MediaTek Inc.:</w:t>
      </w:r>
      <w:r>
        <w:rPr>
          <w:rtl w:val="0"/>
        </w:rPr>
        <w:t xml:space="preserve"> Designs and sells semiconductor solutions for wireless communications, HDTV, DVD, and Blu-ray.</w:t>
      </w:r>
    </w:p>
    <w:p>
      <w:pPr>
        <w:numPr>
          <w:ilvl w:val="0"/>
          <w:numId w:val="25"/>
        </w:numPr>
        <w:ind w:left="720" w:hanging="360"/>
        <w:rPr>
          <w:u w:val="none"/>
        </w:rPr>
      </w:pPr>
      <w:r>
        <w:rPr>
          <w:b/>
          <w:rtl w:val="0"/>
        </w:rPr>
        <w:t xml:space="preserve">Broadcom Inc.: </w:t>
      </w:r>
      <w:r>
        <w:rPr>
          <w:rtl w:val="0"/>
        </w:rPr>
        <w:t>Offers a diverse range of semiconductor solutions including networking, wireless, storage, and more.</w:t>
      </w:r>
    </w:p>
    <w:p/>
    <w:p>
      <w:pPr>
        <w:rPr>
          <w:b/>
        </w:rPr>
      </w:pPr>
      <w:r>
        <w:rPr>
          <w:b/>
          <w:rtl w:val="0"/>
        </w:rPr>
        <w:t>Analog and Mixed-Signal Semiconductors:</w:t>
      </w:r>
    </w:p>
    <w:p>
      <w:pPr>
        <w:rPr>
          <w:b/>
        </w:rPr>
      </w:pPr>
    </w:p>
    <w:p>
      <w:pPr>
        <w:numPr>
          <w:ilvl w:val="0"/>
          <w:numId w:val="26"/>
        </w:numPr>
        <w:ind w:left="720" w:hanging="360"/>
        <w:rPr>
          <w:u w:val="none"/>
        </w:rPr>
      </w:pPr>
      <w:r>
        <w:rPr>
          <w:b/>
          <w:rtl w:val="0"/>
        </w:rPr>
        <w:t>Analog Devices, Inc.:</w:t>
      </w:r>
      <w:r>
        <w:rPr>
          <w:rtl w:val="0"/>
        </w:rPr>
        <w:t xml:space="preserve"> Specializes in analog, mixed-signal, and digital signal processing (DSP) technologies.</w:t>
      </w:r>
    </w:p>
    <w:p>
      <w:pPr>
        <w:numPr>
          <w:ilvl w:val="0"/>
          <w:numId w:val="26"/>
        </w:numPr>
        <w:ind w:left="720" w:hanging="360"/>
        <w:rPr>
          <w:u w:val="none"/>
        </w:rPr>
      </w:pPr>
      <w:r>
        <w:rPr>
          <w:b/>
          <w:rtl w:val="0"/>
        </w:rPr>
        <w:t>Texas Instruments Inc.:</w:t>
      </w:r>
      <w:r>
        <w:rPr>
          <w:rtl w:val="0"/>
        </w:rPr>
        <w:t xml:space="preserve"> Produces analog, embedded processors, and semiconductor solutions for various industries.</w:t>
      </w:r>
    </w:p>
    <w:p/>
    <w:p>
      <w:pPr>
        <w:rPr>
          <w:b/>
        </w:rPr>
      </w:pPr>
      <w:r>
        <w:rPr>
          <w:b/>
          <w:rtl w:val="0"/>
        </w:rPr>
        <w:t>Foundries (Semiconductor Manufacturing):</w:t>
      </w:r>
    </w:p>
    <w:p>
      <w:pPr>
        <w:rPr>
          <w:b/>
        </w:rPr>
      </w:pPr>
    </w:p>
    <w:p>
      <w:pPr>
        <w:numPr>
          <w:ilvl w:val="0"/>
          <w:numId w:val="27"/>
        </w:numPr>
        <w:ind w:left="720" w:hanging="360"/>
        <w:rPr>
          <w:u w:val="none"/>
        </w:rPr>
      </w:pPr>
      <w:r>
        <w:rPr>
          <w:b/>
          <w:rtl w:val="0"/>
        </w:rPr>
        <w:t xml:space="preserve"> TSMC (Taiwan Semiconductor Manufacturing Company):</w:t>
      </w:r>
      <w:r>
        <w:rPr>
          <w:rtl w:val="0"/>
        </w:rPr>
        <w:t>One of the world's largest semiconductor foundries, manufacturing chips for various companies.</w:t>
      </w:r>
    </w:p>
    <w:p>
      <w:pPr>
        <w:numPr>
          <w:ilvl w:val="0"/>
          <w:numId w:val="27"/>
        </w:numPr>
        <w:ind w:left="720" w:hanging="360"/>
        <w:rPr>
          <w:u w:val="none"/>
        </w:rPr>
      </w:pPr>
      <w:r>
        <w:rPr>
          <w:b/>
          <w:rtl w:val="0"/>
        </w:rPr>
        <w:t>Samsung Foundry:</w:t>
      </w:r>
      <w:r>
        <w:rPr>
          <w:rtl w:val="0"/>
        </w:rPr>
        <w:t xml:space="preserve"> Manufactures semiconductor products and provides foundry services for various customers.</w:t>
      </w:r>
    </w:p>
    <w:p/>
    <w:p>
      <w:pPr>
        <w:rPr>
          <w:b/>
        </w:rPr>
      </w:pPr>
      <w:r>
        <w:rPr>
          <w:b/>
          <w:rtl w:val="0"/>
        </w:rPr>
        <w:t>Power Management ICs (PMICs) and Semiconductors:</w:t>
      </w:r>
    </w:p>
    <w:p>
      <w:pPr>
        <w:rPr>
          <w:b/>
        </w:rPr>
      </w:pPr>
    </w:p>
    <w:p>
      <w:pPr>
        <w:numPr>
          <w:ilvl w:val="0"/>
          <w:numId w:val="28"/>
        </w:numPr>
        <w:ind w:left="720" w:hanging="360"/>
        <w:rPr>
          <w:u w:val="none"/>
        </w:rPr>
      </w:pPr>
      <w:r>
        <w:rPr>
          <w:b/>
          <w:rtl w:val="0"/>
        </w:rPr>
        <w:t xml:space="preserve">ON Semiconductor: </w:t>
      </w:r>
      <w:r>
        <w:rPr>
          <w:rtl w:val="0"/>
        </w:rPr>
        <w:t>Produces power management, sensors, and other semiconductor solutions.</w:t>
      </w:r>
    </w:p>
    <w:p>
      <w:pPr>
        <w:numPr>
          <w:ilvl w:val="0"/>
          <w:numId w:val="28"/>
        </w:numPr>
        <w:ind w:left="720" w:hanging="360"/>
        <w:rPr>
          <w:u w:val="none"/>
        </w:rPr>
      </w:pPr>
      <w:r>
        <w:rPr>
          <w:rtl w:val="0"/>
        </w:rPr>
        <w:t>Maxim Integrated:Designs and manufactures analog and mixed-signal semiconductor products.</w:t>
      </w:r>
    </w:p>
    <w:p/>
    <w:p>
      <w:pPr>
        <w:rPr>
          <w:b/>
        </w:rPr>
      </w:pPr>
      <w:r>
        <w:rPr>
          <w:b/>
          <w:rtl w:val="0"/>
        </w:rPr>
        <w:t>LED and Semiconductor Lighting:</w:t>
      </w:r>
    </w:p>
    <w:p>
      <w:pPr>
        <w:numPr>
          <w:ilvl w:val="0"/>
          <w:numId w:val="29"/>
        </w:numPr>
        <w:ind w:left="720" w:hanging="360"/>
        <w:rPr>
          <w:u w:val="none"/>
        </w:rPr>
      </w:pPr>
      <w:r>
        <w:rPr>
          <w:b/>
          <w:rtl w:val="0"/>
        </w:rPr>
        <w:t>Cree, Inc.:</w:t>
      </w:r>
      <w:r>
        <w:rPr>
          <w:rtl w:val="0"/>
        </w:rPr>
        <w:t xml:space="preserve"> Known for its LED lighting products and semiconductor materials for power and radio-frequency (RF) applications.</w:t>
      </w:r>
    </w:p>
    <w:p>
      <w:pPr>
        <w:numPr>
          <w:ilvl w:val="0"/>
          <w:numId w:val="29"/>
        </w:numPr>
        <w:ind w:left="720" w:hanging="360"/>
        <w:rPr>
          <w:u w:val="none"/>
        </w:rPr>
      </w:pPr>
      <w:r>
        <w:rPr>
          <w:b/>
          <w:rtl w:val="0"/>
        </w:rPr>
        <w:t>Osram Licht AG:</w:t>
      </w:r>
      <w:r>
        <w:rPr>
          <w:rtl w:val="0"/>
        </w:rPr>
        <w:t>Produces optoelectronic semiconductors and LED lighting solutions.</w:t>
      </w:r>
    </w:p>
    <w:p/>
    <w:p>
      <w:pPr>
        <w:rPr>
          <w:b/>
        </w:rPr>
      </w:pPr>
      <w:r>
        <w:rPr>
          <w:b/>
          <w:rtl w:val="0"/>
        </w:rPr>
        <w:t>6:What are the different job roles available in the VLSI  Field</w:t>
      </w:r>
    </w:p>
    <w:p>
      <w:pPr>
        <w:rPr>
          <w:b/>
        </w:rPr>
      </w:pPr>
    </w:p>
    <w:p>
      <w:r>
        <w:rPr>
          <w:b/>
          <w:rtl w:val="0"/>
        </w:rPr>
        <w:t>1. VLSI Design Engineer:</w:t>
      </w:r>
      <w:r>
        <w:rPr>
          <w:rtl w:val="0"/>
        </w:rPr>
        <w:t>Involved in the design of digital or analog circuits and systems on a chip, using hardware description languages (HDLs) like Verilog or VHDL.</w:t>
      </w:r>
    </w:p>
    <w:p/>
    <w:p>
      <w:r>
        <w:rPr>
          <w:b/>
          <w:rtl w:val="0"/>
        </w:rPr>
        <w:t>2. ASIC Design Engineer</w:t>
      </w:r>
      <w:r>
        <w:rPr>
          <w:rtl w:val="0"/>
        </w:rPr>
        <w:t>: Focuses on Application-Specific Integrated Circuit (ASIC) design, creating custom hardware for specific applications or functions.</w:t>
      </w:r>
    </w:p>
    <w:p/>
    <w:p>
      <w:r>
        <w:rPr>
          <w:b/>
          <w:rtl w:val="0"/>
        </w:rPr>
        <w:t>3. Physical Design Engineer:</w:t>
      </w:r>
      <w:r>
        <w:rPr>
          <w:rtl w:val="0"/>
        </w:rPr>
        <w:t>Works on the physical implementation of the chip, involving floor planning, placement, routing, and timing closure using EDA (Electronic Design Automation) tools.</w:t>
      </w:r>
    </w:p>
    <w:p/>
    <w:p>
      <w:r>
        <w:rPr>
          <w:b/>
          <w:rtl w:val="0"/>
        </w:rPr>
        <w:t>4.Verification Engineer:</w:t>
      </w:r>
      <w:r>
        <w:rPr>
          <w:rtl w:val="0"/>
        </w:rPr>
        <w:t>Responsible for verifying and validating the functionality of the designed chip through simulation, emulation, and formal verification methods.</w:t>
      </w:r>
    </w:p>
    <w:p/>
    <w:p>
      <w:r>
        <w:rPr>
          <w:b/>
          <w:rtl w:val="0"/>
        </w:rPr>
        <w:t xml:space="preserve">5.Design-for-Test (DFT) Engineer: </w:t>
      </w:r>
      <w:r>
        <w:rPr>
          <w:rtl w:val="0"/>
        </w:rPr>
        <w:t>Designs and implements test structures and methodologies to ensure chips can be effectively tested and diagnosed for faults or defects.</w:t>
      </w:r>
    </w:p>
    <w:p/>
    <w:p>
      <w:r>
        <w:rPr>
          <w:b/>
          <w:rtl w:val="0"/>
        </w:rPr>
        <w:t xml:space="preserve">6.Analog/Mixed-Signal Design Engineer: </w:t>
      </w:r>
      <w:r>
        <w:rPr>
          <w:rtl w:val="0"/>
        </w:rPr>
        <w:t>Specializes in designing analog and mixed-signal circuits used in various applications such as amplifiers, converters, and sensors.</w:t>
      </w:r>
    </w:p>
    <w:p>
      <w:pPr>
        <w:rPr>
          <w:b/>
        </w:rPr>
      </w:pPr>
    </w:p>
    <w:p>
      <w:r>
        <w:rPr>
          <w:b/>
          <w:rtl w:val="0"/>
        </w:rPr>
        <w:t>7.Firmware Engineer</w:t>
      </w:r>
      <w:r>
        <w:rPr>
          <w:rtl w:val="0"/>
        </w:rPr>
        <w:t>:Develops low-level code or firmware that runs on embedded systems within the chip, ensuring proper functionality and communication with external devices.</w:t>
      </w:r>
    </w:p>
    <w:p/>
    <w:p>
      <w:r>
        <w:rPr>
          <w:b/>
          <w:rtl w:val="0"/>
        </w:rPr>
        <w:t>8.System-on-Chip (SoC) Architect:</w:t>
      </w:r>
      <w:r>
        <w:rPr>
          <w:rtl w:val="0"/>
        </w:rPr>
        <w:t>Designs and integrates multiple IPs (Intellectual Properties) into a single chip, considering system-level requirements and constraints.</w:t>
      </w:r>
    </w:p>
    <w:p/>
    <w:p>
      <w:r>
        <w:rPr>
          <w:b/>
          <w:rtl w:val="0"/>
        </w:rPr>
        <w:t>9.CAD Engineer:</w:t>
      </w:r>
      <w:r>
        <w:rPr>
          <w:rtl w:val="0"/>
        </w:rPr>
        <w:t>Works on developing and maintaining EDA tools used in the design, simulation, and verification of VLSI circuits.</w:t>
      </w:r>
    </w:p>
    <w:p/>
    <w:p>
      <w:r>
        <w:rPr>
          <w:b/>
          <w:rtl w:val="0"/>
        </w:rPr>
        <w:t>10.Product or Program Manager:</w:t>
      </w:r>
      <w:r>
        <w:rPr>
          <w:rtl w:val="0"/>
        </w:rPr>
        <w:t>Manages the overall project, coordinates different teams, and ensures timely delivery of the chip while meeting specifications and requirements.</w:t>
      </w:r>
    </w:p>
    <w:p/>
    <w:p>
      <w:r>
        <w:rPr>
          <w:b/>
          <w:rtl w:val="0"/>
        </w:rPr>
        <w:t>11. Physical Verification Engineer:</w:t>
      </w:r>
      <w:r>
        <w:rPr>
          <w:rtl w:val="0"/>
        </w:rPr>
        <w:t xml:space="preserve"> Ensures the physical design meets manufacturing requirements by verifying layout designs for accuracy and compliance with design rules.</w:t>
      </w:r>
    </w:p>
    <w:p/>
    <w:p>
      <w:r>
        <w:rPr>
          <w:b/>
          <w:rtl w:val="0"/>
        </w:rPr>
        <w:t>12.DFT (Design-for-Test) Engineer:</w:t>
      </w:r>
      <w:r>
        <w:rPr>
          <w:rtl w:val="0"/>
        </w:rPr>
        <w:t>Designs and implements test structures and methodologies to ensure chips can be effectively tested for faults or defects.</w:t>
      </w:r>
    </w:p>
    <w:p/>
    <w:p>
      <w:r>
        <w:rPr>
          <w:b/>
          <w:rtl w:val="0"/>
        </w:rPr>
        <w:t>13.Manufacturing Engineer:</w:t>
      </w:r>
      <w:r>
        <w:rPr>
          <w:rtl w:val="0"/>
        </w:rPr>
        <w:t>Works on the fabrication process, collaborating with foundries or manufacturing units to optimize chip production and yield.</w:t>
      </w:r>
    </w:p>
    <w:p/>
    <w:p>
      <w:r>
        <w:rPr>
          <w:b/>
          <w:rtl w:val="0"/>
        </w:rPr>
        <w:t>14.Quality Assurance (QA) Engineer:</w:t>
      </w:r>
      <w:r>
        <w:rPr>
          <w:rtl w:val="0"/>
        </w:rPr>
        <w:t xml:space="preserve"> Ensures the quality and reliability of manufactured chips by testing and validating their performance against specified standards.</w:t>
      </w:r>
    </w:p>
    <w:p/>
    <w:p>
      <w:r>
        <w:rPr>
          <w:rtl w:val="0"/>
        </w:rPr>
        <w:t>These roles often require skills in EDA tools, knowledge of semiconductor technologies, understanding of IC design principles, and strong problem-solving abilities. The VLSI field provides diverse opportunities for engineers with expertise in various aspects of chip design and manufacturing.</w:t>
      </w:r>
    </w:p>
    <w:p/>
    <w:p>
      <w:pPr>
        <w:rPr>
          <w:b/>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3C3216C"/>
    <w:multiLevelType w:val="singleLevel"/>
    <w:tmpl w:val="43C3216C"/>
    <w:lvl w:ilvl="0" w:tentative="0">
      <w:start w:val="10"/>
      <w:numFmt w:val="upperLetter"/>
      <w:suff w:val="space"/>
      <w:lvlText w:val="%1."/>
      <w:lvlJc w:val="left"/>
      <w:rPr>
        <w:rFonts w:hint="default"/>
        <w:b/>
        <w:bCs/>
      </w:rPr>
    </w:lvl>
  </w:abstractNum>
  <w:abstractNum w:abstractNumId="1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1"/>
  </w:num>
  <w:num w:numId="2">
    <w:abstractNumId w:val="7"/>
  </w:num>
  <w:num w:numId="3">
    <w:abstractNumId w:val="22"/>
  </w:num>
  <w:num w:numId="4">
    <w:abstractNumId w:val="5"/>
  </w:num>
  <w:num w:numId="5">
    <w:abstractNumId w:val="3"/>
  </w:num>
  <w:num w:numId="6">
    <w:abstractNumId w:val="13"/>
  </w:num>
  <w:num w:numId="7">
    <w:abstractNumId w:val="16"/>
  </w:num>
  <w:num w:numId="8">
    <w:abstractNumId w:val="26"/>
  </w:num>
  <w:num w:numId="9">
    <w:abstractNumId w:val="12"/>
  </w:num>
  <w:num w:numId="10">
    <w:abstractNumId w:val="0"/>
  </w:num>
  <w:num w:numId="11">
    <w:abstractNumId w:val="17"/>
  </w:num>
  <w:num w:numId="12">
    <w:abstractNumId w:val="23"/>
  </w:num>
  <w:num w:numId="13">
    <w:abstractNumId w:val="6"/>
  </w:num>
  <w:num w:numId="14">
    <w:abstractNumId w:val="21"/>
  </w:num>
  <w:num w:numId="15">
    <w:abstractNumId w:val="10"/>
  </w:num>
  <w:num w:numId="16">
    <w:abstractNumId w:val="15"/>
  </w:num>
  <w:num w:numId="17">
    <w:abstractNumId w:val="9"/>
  </w:num>
  <w:num w:numId="18">
    <w:abstractNumId w:val="8"/>
  </w:num>
  <w:num w:numId="19">
    <w:abstractNumId w:val="1"/>
  </w:num>
  <w:num w:numId="20">
    <w:abstractNumId w:val="18"/>
  </w:num>
  <w:num w:numId="21">
    <w:abstractNumId w:val="20"/>
  </w:num>
  <w:num w:numId="22">
    <w:abstractNumId w:val="24"/>
  </w:num>
  <w:num w:numId="23">
    <w:abstractNumId w:val="14"/>
  </w:num>
  <w:num w:numId="24">
    <w:abstractNumId w:val="19"/>
  </w:num>
  <w:num w:numId="25">
    <w:abstractNumId w:val="2"/>
  </w:num>
  <w:num w:numId="26">
    <w:abstractNumId w:val="28"/>
  </w:num>
  <w:num w:numId="27">
    <w:abstractNumId w:val="27"/>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626465"/>
    <w:rsid w:val="2B324C80"/>
    <w:rsid w:val="4B8924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2023-12-10T02:25:00Z</dcterms:created>
  <dc:creator>DELL</dc:creator>
  <cp:lastModifiedBy>DELL</cp:lastModifiedBy>
  <dcterms:modified xsi:type="dcterms:W3CDTF">2023-12-10T03:29:50Z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3363DBE60B364FE1BA2346C3780437C9_13</vt:lpwstr>
  </property>
</Properties>
</file>